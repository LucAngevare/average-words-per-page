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aa aah aahed aahing aahs aal aalii aaliis aals aardvark aardvarks aardwolf aardwolves aargh aarrgh aarrghh aarti aartis aas aasvogel aasvogels ab aba abac abaca abacas abaci aback abacs abacterial abactinal abactinally abactor abactors abacus abacuses abaft abaka abakas abalone abalones abamp abampere abamperes abamps aband abanded abanding abandon abandoned abandonedly abandonee abandonees abandoner abandoners abandoning abandonment abandonments abandons abandonware abandonwares abands abapical abas abase abased abasedly abasement abasements abaser abasers abases abash abashed abashedly abashes abashing abashless abashment abashments abasia abasias abasing abask abatable abate abated abatement abatements abater abaters abates abating abatis abatises abator abators abattis abattises abattoir abattoirs abattu abature abatures abaxial abaxile abaya abayas abb abba abbacies abbacy abbas abbatial abbe abbed abbes abbess abbesses abbey abbeys abbot abbotcies abbotcy abbots abbotship abbotships abbreviate abbreviated abbreviates abbreviating abbreviation abbreviations abbreviator abbreviators abbreviatory abbreviature abbreviatures abbs abcee abcees abcoulomb abcoulombs abdabs abdicable abdicant abdicate abdicated abdicates abdicating abdication abdications abdicative abdicator abdicators abdomen abdomens abdomina abdominal abdominally abdominals abdominoplasty abdominous abduce abduced abducens abducent abducentes abduces abducing abduct abducted abductee abductees abducting abduction abductions abductor abductores abductors abducts abeam abear abearing abears abecedarian abecedarians abed abegging abeigh abele abeles abelia abelian abelias abelmosk abelmosks aberdevine aberdevines abernethies abernethy aberrance aberrances aberrancies aberrancy aberrant aberrantly aberrants aberrate aberrated aberrates aberrating aberration aberrational aberrations abessive abessives abet abetment abetments abets abettal abettals abetted abetter abetters abetting abettor abettors abeyance abeyances abeyancies abeyancy abeyant abfarad abfarads abhenries abhenry abhenrys abhominable abhor abhorred abhorrence abhorrences abhorrencies abhorrency abhorrent abhorrently abhorrer abhorrers abhorring abhorrings abhors abid abidance abidances abidden abide abided abider abiders abides abiding abidingly abidings abies abietic abigail abigails abilities ability abiogeneses abiogenesis abiogenetic abiogenetically abiogenic abiogenically abiogenist abiogenists abiological abioses abiosis abiotic abiotically abiotrophic abiotrophies abiotrophy abirritant abirritants abirritate abirritated abirritates abirritating abitur abiturient abiturients abiturs abject abjected abjecting abjection abjections abjectly abjectness abjectnesses abjects abjoint abjointed abjointing abjoints abjunction abjunctions abjuration abjurations abjure abjured abjurer abjurers abjures abjuring ablactation ablactations ablate ablated ablates ablating ablation ablations ablatitious ablatival ablative ablatively ablatives ablator ablators ablaut ablauts ablaze able abled ablegate ablegates ableism ableisms ableist ableists abler ables ablest ablet ablets abling ablings ablins abloom ablow abluent abluents ablush abluted ablution ablutionary ablutions ablutomane ablutomanes ably abmho abmhos abnegate abnegated abnegates abnegating abnegation abnegations abnegator abnegators abnormal abnormalism abnormalisms abnormalities abnormality abnormally abnormals abnormities abnormity abnormous abo aboard abode aboded abodement abodements abodes aboding abohm abohms aboideau aboideaus aboideaux aboil aboiteau aboiteaus aboiteaux abolish abolishable abolished abolisher abolishers abolishes abolishing abolishment abolishments abolition abolitional abolitionary abolitionism abolitionisms abolitionist abolitionists abolitions abolla abollae abollas aboma abomas abomasa abomasal abomasi abomasum abomasus abominable abominableness abominably abominate abominated abominates abominating abomination abominations abominator abominators abondance abondances abonnement abonnements aboon aboral aborally abord aborded abording abords abore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